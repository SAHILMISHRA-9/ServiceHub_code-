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72AB9" w14:textId="77777777" w:rsidR="00F8048F" w:rsidRPr="00085DE1" w:rsidRDefault="00F8048F" w:rsidP="00F8048F">
      <w:pPr>
        <w:jc w:val="center"/>
        <w:rPr>
          <w:b/>
          <w:sz w:val="40"/>
        </w:rPr>
      </w:pPr>
      <w:r w:rsidRPr="00085DE1">
        <w:rPr>
          <w:b/>
          <w:sz w:val="40"/>
        </w:rPr>
        <w:t>Weekly Progress Report</w:t>
      </w:r>
    </w:p>
    <w:p w14:paraId="76F3E4A1" w14:textId="77777777" w:rsidR="00F8048F" w:rsidRDefault="00F8048F"/>
    <w:p w14:paraId="6AFAA822" w14:textId="737F552F" w:rsidR="0075479D" w:rsidRDefault="00000000">
      <w:r>
        <w:t>Name: Sahil Mishra Devendra</w:t>
      </w:r>
    </w:p>
    <w:p w14:paraId="2D110608" w14:textId="77777777" w:rsidR="0075479D" w:rsidRDefault="00000000">
      <w:r>
        <w:t>Domain: Full Stack Web Development</w:t>
      </w:r>
    </w:p>
    <w:p w14:paraId="0121271E" w14:textId="77777777" w:rsidR="0075479D" w:rsidRDefault="00000000">
      <w:r>
        <w:t>Date of submission: 16/07/2025</w:t>
      </w:r>
    </w:p>
    <w:p w14:paraId="6FE664F0" w14:textId="77777777" w:rsidR="0075479D" w:rsidRDefault="00000000">
      <w:r>
        <w:t>Week Ending: 02</w:t>
      </w:r>
    </w:p>
    <w:p w14:paraId="74BB507C" w14:textId="77777777" w:rsidR="0075479D" w:rsidRPr="00F8048F" w:rsidRDefault="00000000">
      <w:pPr>
        <w:pStyle w:val="Heading1"/>
        <w:rPr>
          <w:color w:val="000000" w:themeColor="text1"/>
        </w:rPr>
      </w:pPr>
      <w:r w:rsidRPr="00F8048F">
        <w:rPr>
          <w:color w:val="000000" w:themeColor="text1"/>
        </w:rPr>
        <w:t>I. Overview:</w:t>
      </w:r>
    </w:p>
    <w:p w14:paraId="510B8FD2" w14:textId="77777777" w:rsidR="0075479D" w:rsidRDefault="00000000">
      <w:r>
        <w:t xml:space="preserve">This week, I focused on </w:t>
      </w:r>
      <w:r w:rsidRPr="00F8048F">
        <w:rPr>
          <w:b/>
          <w:bCs/>
        </w:rPr>
        <w:t>two core</w:t>
      </w:r>
      <w:r>
        <w:t xml:space="preserve"> areas: Firstly, I set up the </w:t>
      </w:r>
      <w:r w:rsidRPr="00F8048F">
        <w:rPr>
          <w:b/>
          <w:bCs/>
        </w:rPr>
        <w:t>complete development environment</w:t>
      </w:r>
      <w:r>
        <w:t xml:space="preserve"> for the </w:t>
      </w:r>
      <w:r w:rsidRPr="00F8048F">
        <w:rPr>
          <w:b/>
          <w:bCs/>
        </w:rPr>
        <w:t>Multi-Client Website for Services project</w:t>
      </w:r>
      <w:r>
        <w:t xml:space="preserve">. Secondly, I strengthened my </w:t>
      </w:r>
      <w:r w:rsidRPr="00F8048F">
        <w:rPr>
          <w:b/>
          <w:bCs/>
        </w:rPr>
        <w:t>understanding of Java OOPs concepts</w:t>
      </w:r>
      <w:r>
        <w:t>, revising key topics like Inheritance, Polymorphism, Encapsulation, and Abstraction, which will support backend design patterns during this project.</w:t>
      </w:r>
    </w:p>
    <w:p w14:paraId="43993EFC" w14:textId="77777777" w:rsidR="0075479D" w:rsidRPr="00F8048F" w:rsidRDefault="00000000">
      <w:pPr>
        <w:pStyle w:val="Heading1"/>
        <w:rPr>
          <w:color w:val="000000" w:themeColor="text1"/>
        </w:rPr>
      </w:pPr>
      <w:r w:rsidRPr="00F8048F">
        <w:rPr>
          <w:color w:val="000000" w:themeColor="text1"/>
        </w:rPr>
        <w:t>II. Achievements:</w:t>
      </w:r>
    </w:p>
    <w:p w14:paraId="69121F43" w14:textId="77777777" w:rsidR="0075479D" w:rsidRPr="00F8048F" w:rsidRDefault="00000000">
      <w:pPr>
        <w:rPr>
          <w:b/>
          <w:bCs/>
        </w:rPr>
      </w:pPr>
      <w:r w:rsidRPr="00F8048F">
        <w:rPr>
          <w:b/>
          <w:bCs/>
        </w:rPr>
        <w:t>1. Java Learning and Revision:</w:t>
      </w:r>
    </w:p>
    <w:p w14:paraId="774645BF" w14:textId="77777777" w:rsidR="0075479D" w:rsidRDefault="00000000">
      <w:r>
        <w:t>- Revised core OOPs concepts including Inheritance (single &amp; multilevel), Super and Final keywords.</w:t>
      </w:r>
      <w:r>
        <w:br/>
        <w:t>- Practiced Abstraction using abstract classes and interfaces.</w:t>
      </w:r>
      <w:r>
        <w:br/>
        <w:t>- Reinforced Encapsulation by using private fields with public getters/setters.</w:t>
      </w:r>
      <w:r>
        <w:br/>
        <w:t>- Implemented Polymorphism with method overloading and overriding.</w:t>
      </w:r>
      <w:r>
        <w:br/>
        <w:t>- Studied constructors (default, parameterized, copy) and applied them in sample Java programs.</w:t>
      </w:r>
    </w:p>
    <w:p w14:paraId="5DEEAC9E" w14:textId="77777777" w:rsidR="0075479D" w:rsidRPr="00F8048F" w:rsidRDefault="00000000">
      <w:pPr>
        <w:rPr>
          <w:b/>
          <w:bCs/>
        </w:rPr>
      </w:pPr>
      <w:r w:rsidRPr="00F8048F">
        <w:rPr>
          <w:b/>
          <w:bCs/>
        </w:rPr>
        <w:t>2. Project Environment Setup:</w:t>
      </w:r>
    </w:p>
    <w:p w14:paraId="28610988" w14:textId="77777777" w:rsidR="0075479D" w:rsidRDefault="00000000">
      <w:r>
        <w:t>- Installed and configured Node.js, npm, React, and PostgreSQL locally.</w:t>
      </w:r>
      <w:r>
        <w:br/>
        <w:t>- Created Dockerfile and docker-compose.yml for containerizing backend API and database.</w:t>
      </w:r>
      <w:r>
        <w:br/>
        <w:t>- Initialized GitHub repository with main and dev branches, added .gitignore and README.</w:t>
      </w:r>
      <w:r>
        <w:br/>
        <w:t>- Configured Prettier, ESLint, and Husky pre-commit hooks for code consistency.</w:t>
      </w:r>
      <w:r>
        <w:br/>
        <w:t>- Bootstrapped Express.js server with test routes and integrated Sequelize ORM with PostgreSQL.</w:t>
      </w:r>
      <w:r>
        <w:br/>
        <w:t>- Set up base React project with React Router and Axios for API calls.</w:t>
      </w:r>
    </w:p>
    <w:p w14:paraId="243A6712" w14:textId="01ED8C16" w:rsidR="00F8048F" w:rsidRPr="00F8048F" w:rsidRDefault="00F8048F" w:rsidP="00F8048F">
      <w:pPr>
        <w:rPr>
          <w:b/>
          <w:bCs/>
        </w:rPr>
      </w:pPr>
      <w:r w:rsidRPr="00F8048F">
        <w:rPr>
          <w:b/>
          <w:bCs/>
        </w:rPr>
        <w:t>3. Backend Kickoff:</w:t>
      </w:r>
    </w:p>
    <w:p w14:paraId="7AE4BB93" w14:textId="77777777" w:rsidR="00F8048F" w:rsidRDefault="00F8048F" w:rsidP="00F8048F">
      <w:r>
        <w:t>- Bootstrapped Express.js server with a working /health route for testing.</w:t>
      </w:r>
      <w:r>
        <w:br/>
      </w:r>
      <w:r>
        <w:br/>
      </w:r>
      <w:r>
        <w:lastRenderedPageBreak/>
        <w:t xml:space="preserve">- Integrated </w:t>
      </w:r>
      <w:proofErr w:type="spellStart"/>
      <w:r>
        <w:t>Sequelize</w:t>
      </w:r>
      <w:proofErr w:type="spellEnd"/>
      <w:r>
        <w:t xml:space="preserve"> ORM, connected to PostgreSQL, and created draft models for User, Client, and Service.</w:t>
      </w:r>
      <w:r>
        <w:br/>
        <w:t>- Created .env file for local config (JWT secret, DB URL, ports).</w:t>
      </w:r>
    </w:p>
    <w:p w14:paraId="5E9E6A73" w14:textId="5DB4FCEF" w:rsidR="00F8048F" w:rsidRPr="00F8048F" w:rsidRDefault="00F8048F" w:rsidP="00F8048F">
      <w:pPr>
        <w:rPr>
          <w:b/>
          <w:bCs/>
        </w:rPr>
      </w:pPr>
      <w:r>
        <w:rPr>
          <w:b/>
          <w:bCs/>
        </w:rPr>
        <w:t>4</w:t>
      </w:r>
      <w:r w:rsidRPr="00F8048F">
        <w:rPr>
          <w:b/>
          <w:bCs/>
        </w:rPr>
        <w:t xml:space="preserve">. Frontend </w:t>
      </w:r>
      <w:r w:rsidRPr="00F8048F">
        <w:rPr>
          <w:b/>
          <w:bCs/>
        </w:rPr>
        <w:t>Kickoff:</w:t>
      </w:r>
    </w:p>
    <w:p w14:paraId="1D55B726" w14:textId="10204C52" w:rsidR="00F8048F" w:rsidRPr="00F8048F" w:rsidRDefault="00F8048F">
      <w:r>
        <w:t>- Set up base React structure with React Router.</w:t>
      </w:r>
      <w:r>
        <w:br/>
        <w:t>- Designed minimal wireframe for login page &amp; client dashboard.</w:t>
      </w:r>
      <w:r>
        <w:br/>
        <w:t>- Installed Axios for connecting with backend APIs.</w:t>
      </w:r>
    </w:p>
    <w:p w14:paraId="2DB781F8" w14:textId="6DB3E135" w:rsidR="0075479D" w:rsidRPr="00F8048F" w:rsidRDefault="00F8048F">
      <w:pPr>
        <w:rPr>
          <w:b/>
          <w:bCs/>
        </w:rPr>
      </w:pPr>
      <w:r>
        <w:rPr>
          <w:b/>
          <w:bCs/>
        </w:rPr>
        <w:t>5</w:t>
      </w:r>
      <w:r w:rsidR="00000000" w:rsidRPr="00F8048F">
        <w:rPr>
          <w:b/>
          <w:bCs/>
        </w:rPr>
        <w:t>. CI/CD Initial Work:</w:t>
      </w:r>
    </w:p>
    <w:p w14:paraId="7401DF95" w14:textId="77777777" w:rsidR="0075479D" w:rsidRDefault="00000000">
      <w:r>
        <w:t>- Explored GitHub Actions for automating linting and testing workflows.</w:t>
      </w:r>
      <w:r>
        <w:br/>
        <w:t>- Drafted a workflow file for future deployment pipelines.</w:t>
      </w:r>
      <w:r>
        <w:br/>
        <w:t>- Studied deploying containerized applications on AWS EC2.</w:t>
      </w:r>
    </w:p>
    <w:p w14:paraId="06EB44D4" w14:textId="77777777" w:rsidR="0075479D" w:rsidRPr="00F8048F" w:rsidRDefault="00000000">
      <w:pPr>
        <w:pStyle w:val="Heading1"/>
        <w:rPr>
          <w:color w:val="000000" w:themeColor="text1"/>
        </w:rPr>
      </w:pPr>
      <w:r w:rsidRPr="00F8048F">
        <w:rPr>
          <w:color w:val="000000" w:themeColor="text1"/>
        </w:rPr>
        <w:t>III. Challenges</w:t>
      </w:r>
    </w:p>
    <w:p w14:paraId="0ABC297F" w14:textId="77777777" w:rsidR="0075479D" w:rsidRDefault="00000000">
      <w:r>
        <w:t>- Clarified how Java handles hybrid and multiple inheritance via interfaces.</w:t>
      </w:r>
      <w:r>
        <w:br/>
        <w:t>- Faced Docker networking issues connecting containers, resolved through Docker Compose tweaks.</w:t>
      </w:r>
      <w:r>
        <w:br/>
        <w:t>- Balanced time between theoretical Java practice and practical environment setup.</w:t>
      </w:r>
    </w:p>
    <w:p w14:paraId="6F90B49E" w14:textId="77777777" w:rsidR="0075479D" w:rsidRPr="00F8048F" w:rsidRDefault="00000000">
      <w:pPr>
        <w:pStyle w:val="Heading1"/>
        <w:rPr>
          <w:color w:val="000000" w:themeColor="text1"/>
        </w:rPr>
      </w:pPr>
      <w:r w:rsidRPr="00F8048F">
        <w:rPr>
          <w:color w:val="000000" w:themeColor="text1"/>
        </w:rPr>
        <w:t>IV. Learning Resources</w:t>
      </w:r>
    </w:p>
    <w:p w14:paraId="1D6DF62E" w14:textId="77777777" w:rsidR="0075479D" w:rsidRDefault="00000000">
      <w:r>
        <w:t>- Java OOPs PPT and Oracle Documentation</w:t>
      </w:r>
      <w:r>
        <w:br/>
        <w:t>- Docker official tutorials and community examples</w:t>
      </w:r>
      <w:r>
        <w:br/>
        <w:t>- Sequelize and Express.js guides</w:t>
      </w:r>
      <w:r>
        <w:br/>
        <w:t>- GitHub Actions and AWS deployment tutorials</w:t>
      </w:r>
    </w:p>
    <w:p w14:paraId="1E8A0207" w14:textId="77777777" w:rsidR="0075479D" w:rsidRPr="00F8048F" w:rsidRDefault="00000000">
      <w:pPr>
        <w:pStyle w:val="Heading1"/>
        <w:rPr>
          <w:color w:val="000000" w:themeColor="text1"/>
        </w:rPr>
      </w:pPr>
      <w:r w:rsidRPr="00F8048F">
        <w:rPr>
          <w:color w:val="000000" w:themeColor="text1"/>
        </w:rPr>
        <w:t>V. Next Week's Goals</w:t>
      </w:r>
    </w:p>
    <w:p w14:paraId="2F7C8CAD" w14:textId="77777777" w:rsidR="0075479D" w:rsidRDefault="00000000">
      <w:r>
        <w:t>- Implement JWT-based signup/login APIs and test with Postman.</w:t>
      </w:r>
      <w:r>
        <w:br/>
        <w:t>- Build CRUD endpoints for services management.</w:t>
      </w:r>
      <w:r>
        <w:br/>
        <w:t>- Connect frontend forms with backend APIs using Axios.</w:t>
      </w:r>
      <w:r>
        <w:br/>
        <w:t>- Write unit tests for authentication logic using Jest.</w:t>
      </w:r>
      <w:r>
        <w:br/>
        <w:t>- Finalize database schema design for multi-tenancy.</w:t>
      </w:r>
      <w:r>
        <w:br/>
        <w:t>- Begin writing API documentation (Swagger/OpenAPI).</w:t>
      </w:r>
    </w:p>
    <w:p w14:paraId="582DA349" w14:textId="77777777" w:rsidR="0075479D" w:rsidRPr="00F8048F" w:rsidRDefault="00000000">
      <w:pPr>
        <w:pStyle w:val="Heading1"/>
        <w:rPr>
          <w:color w:val="000000" w:themeColor="text1"/>
        </w:rPr>
      </w:pPr>
      <w:r w:rsidRPr="00F8048F">
        <w:rPr>
          <w:color w:val="000000" w:themeColor="text1"/>
        </w:rPr>
        <w:t>VI. Additional Comments</w:t>
      </w:r>
    </w:p>
    <w:p w14:paraId="69DE0A93" w14:textId="77777777" w:rsidR="0075479D" w:rsidRDefault="00000000">
      <w:r>
        <w:t>By combining Java theory with practical environment setup, I am building a strong base for clean, modular backend code. This week’s setup will make the development workflow smoother and ready for upcoming features.</w:t>
      </w:r>
    </w:p>
    <w:p w14:paraId="06488831" w14:textId="77777777" w:rsidR="0075479D" w:rsidRPr="00F8048F" w:rsidRDefault="00000000">
      <w:pPr>
        <w:pStyle w:val="Heading1"/>
        <w:rPr>
          <w:color w:val="000000" w:themeColor="text1"/>
        </w:rPr>
      </w:pPr>
      <w:r w:rsidRPr="00F8048F">
        <w:rPr>
          <w:color w:val="000000" w:themeColor="text1"/>
        </w:rPr>
        <w:lastRenderedPageBreak/>
        <w:t>VII. Lessons Learned</w:t>
      </w:r>
    </w:p>
    <w:p w14:paraId="279D6AA9" w14:textId="77777777" w:rsidR="0075479D" w:rsidRDefault="00000000">
      <w:r>
        <w:t>Revising Java OOPs improved my understanding of core principles that shape robust backend architectures. Setting up Docker early showed me the importance of containerization for consistent environments. I also improved my familiarity with CI/CD basics, which will help automate future deployments.</w:t>
      </w:r>
    </w:p>
    <w:sectPr w:rsidR="007547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573931">
    <w:abstractNumId w:val="8"/>
  </w:num>
  <w:num w:numId="2" w16cid:durableId="1455438369">
    <w:abstractNumId w:val="6"/>
  </w:num>
  <w:num w:numId="3" w16cid:durableId="1769306262">
    <w:abstractNumId w:val="5"/>
  </w:num>
  <w:num w:numId="4" w16cid:durableId="1237201014">
    <w:abstractNumId w:val="4"/>
  </w:num>
  <w:num w:numId="5" w16cid:durableId="151990125">
    <w:abstractNumId w:val="7"/>
  </w:num>
  <w:num w:numId="6" w16cid:durableId="893739624">
    <w:abstractNumId w:val="3"/>
  </w:num>
  <w:num w:numId="7" w16cid:durableId="1936936062">
    <w:abstractNumId w:val="2"/>
  </w:num>
  <w:num w:numId="8" w16cid:durableId="80759973">
    <w:abstractNumId w:val="1"/>
  </w:num>
  <w:num w:numId="9" w16cid:durableId="118197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79D"/>
    <w:rsid w:val="00822900"/>
    <w:rsid w:val="009A5617"/>
    <w:rsid w:val="00AA1D8D"/>
    <w:rsid w:val="00B47730"/>
    <w:rsid w:val="00CB0664"/>
    <w:rsid w:val="00F804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03D3B"/>
  <w14:defaultImageDpi w14:val="300"/>
  <w15:docId w15:val="{7115EA0D-96C8-4CE2-BDC2-EC9A14B7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48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Sahil Mishra</cp:lastModifiedBy>
  <cp:revision>2</cp:revision>
  <dcterms:created xsi:type="dcterms:W3CDTF">2013-12-23T23:15:00Z</dcterms:created>
  <dcterms:modified xsi:type="dcterms:W3CDTF">2025-07-16T17:36:00Z</dcterms:modified>
  <cp:category/>
</cp:coreProperties>
</file>